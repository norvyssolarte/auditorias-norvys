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Servicios de Consultoría en Seguridad Alimentaria</w:t>
      </w:r>
    </w:p>
    <w:p>
      <w:r>
        <w:t>¿Necesitas apoyo para preparar una auditoría, revisar tu plan HACCP o mejorar tus controles? Estoy aquí para ayudarte de forma práctica y personalizada.</w:t>
        <w:br/>
      </w:r>
    </w:p>
    <w:p>
      <w:pPr>
        <w:pStyle w:val="Heading1"/>
      </w:pPr>
      <w:r>
        <w:t>¿En qué puedo ayudarte?</w:t>
      </w:r>
    </w:p>
    <w:p>
      <w:r>
        <w:t>✅ Preparación para auditorías internas o externas (IFS, BRC, ISO 22000, etc.)</w:t>
      </w:r>
    </w:p>
    <w:p>
      <w:r>
        <w:t>✅ Revisión y mejora de tu plan HACCP</w:t>
      </w:r>
    </w:p>
    <w:p>
      <w:r>
        <w:t>✅ Análisis de no conformidades y acciones correctivas</w:t>
      </w:r>
    </w:p>
    <w:p>
      <w:r>
        <w:t>✅ Documentación de trazabilidad, limpieza, proveedores, etc.</w:t>
      </w:r>
    </w:p>
    <w:p>
      <w:r>
        <w:t>✅ Capacitación a distancia para ti o tu equipo</w:t>
      </w:r>
    </w:p>
    <w:p>
      <w:pPr>
        <w:pStyle w:val="Heading1"/>
      </w:pPr>
      <w:r>
        <w:t>Paquetes de Servicio</w:t>
      </w:r>
    </w:p>
    <w:p>
      <w:r>
        <w:t>🎯 Revisión express de documentación</w:t>
        <w:br/>
        <w:t>- Revisión de hasta 5 documentos</w:t>
        <w:br/>
        <w:t>- Informe con sugerencias de mejora</w:t>
        <w:br/>
        <w:t>Precio: 29 €</w:t>
      </w:r>
    </w:p>
    <w:p>
      <w:r>
        <w:t>🧪 Auditoría interna virtual</w:t>
        <w:br/>
        <w:t>- 1 hora por videollamada</w:t>
        <w:br/>
        <w:t>- Checklist personalizada</w:t>
        <w:br/>
        <w:t>- Informe con observaciones</w:t>
        <w:br/>
        <w:t>Precio: 49 €</w:t>
      </w:r>
    </w:p>
    <w:p>
      <w:r>
        <w:t>📘 Acompañamiento HACCP completo</w:t>
        <w:br/>
        <w:t>- Revisión o creación de tu plan HACCP</w:t>
        <w:br/>
        <w:t>- 3 etapas de trabajo (diagnóstico, propuesta, cierre)</w:t>
        <w:br/>
        <w:t>Precio: desde 75 €</w:t>
      </w:r>
    </w:p>
    <w:p>
      <w:pPr>
        <w:pStyle w:val="Heading1"/>
      </w:pPr>
      <w:r>
        <w:t>¿Cómo contactar?</w:t>
      </w:r>
    </w:p>
    <w:p>
      <w:r>
        <w:t>Puedes escribirme directamente a través del formulario de contacto en la página web o enviarme un correo para agendar una consulta.</w:t>
        <w:br/>
      </w:r>
    </w:p>
    <w:p>
      <w:r>
        <w:t>📧 Contacto: edeinmy@gmail.com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